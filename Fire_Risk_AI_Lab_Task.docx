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4E37C">
      <w:pPr>
        <w:pStyle w:val="36"/>
      </w:pPr>
      <w:r>
        <w:t>AI Bootcamp Lab Project – Fire Risk Prediction System</w:t>
      </w:r>
    </w:p>
    <w:p w14:paraId="3B0734BE">
      <w:r>
        <w:br w:type="textWrapping"/>
      </w:r>
      <w:r>
        <w:t>Welcome to your AI Bootcamp Lab! In this lab, you'll apply your skills in Linear Regression, Multiple Variable Regression (using Gradient Descent and scikit-learn), and Logistic Regression to a high-impact real-world problem: predicting fire risk in smart cities.</w:t>
      </w:r>
      <w:r>
        <w:br w:type="textWrapping"/>
      </w:r>
    </w:p>
    <w:p w14:paraId="614FD910">
      <w:pPr>
        <w:pStyle w:val="2"/>
      </w:pPr>
      <w:r>
        <w:t>Project Title: Early Fire Risk and Severity Prediction in Smart Cities</w:t>
      </w:r>
    </w:p>
    <w:p w14:paraId="17C0F0C0">
      <w:r>
        <w:br w:type="textWrapping"/>
      </w:r>
      <w:r>
        <w:t>Your task is to build a predictive AI system that can:</w:t>
      </w:r>
      <w:r>
        <w:br w:type="textWrapping"/>
      </w:r>
      <w:r>
        <w:t>1. Estimate a continuous Fire Risk Score (0-100) for urban areas based on environmental and sensor data.</w:t>
      </w:r>
      <w:r>
        <w:br w:type="textWrapping"/>
      </w:r>
      <w:r>
        <w:t>2. Classify each location into risk levels: Low, Medium, or High.</w:t>
      </w:r>
      <w:r>
        <w:br w:type="textWrapping"/>
      </w:r>
      <w:r>
        <w:t>This dual-task setup lets you explore both regression and classification in a real-world context.</w:t>
      </w:r>
      <w:r>
        <w:br w:type="textWrapping"/>
      </w:r>
    </w:p>
    <w:p w14:paraId="026B331F">
      <w:pPr>
        <w:pStyle w:val="2"/>
      </w:pPr>
      <w:bookmarkStart w:id="0" w:name="_GoBack"/>
      <w:bookmarkEnd w:id="0"/>
      <w:r>
        <w:t xml:space="preserve"> Dataset Overview</w:t>
      </w:r>
    </w:p>
    <w:p w14:paraId="06574821">
      <w:r>
        <w:br w:type="textWrapping"/>
      </w:r>
      <w:r>
        <w:t>You are provided with two datasets:</w:t>
      </w:r>
      <w:r>
        <w:br w:type="textWrapping"/>
      </w:r>
      <w:r>
        <w:t>- fire_risk_train.csv – includes features and labels for training.</w:t>
      </w:r>
      <w:r>
        <w:br w:type="textWrapping"/>
      </w:r>
      <w:r>
        <w:t>- fire_risk_test.csv – includes features only (for testing your model).</w:t>
      </w:r>
      <w:r>
        <w:br w:type="textWrapping"/>
      </w:r>
      <w:r>
        <w:t>- fire_risk_submission_template.csv – format to prepare your predictions for evaluation.</w:t>
      </w:r>
      <w:r>
        <w:br w:type="textWrapping"/>
      </w:r>
      <w:r>
        <w:br w:type="textWrapping"/>
      </w:r>
      <w:r>
        <w:t>Features include:</w:t>
      </w:r>
      <w:r>
        <w:br w:type="textWrapping"/>
      </w:r>
      <w:r>
        <w:t>• Temperature (°C)</w:t>
      </w:r>
      <w:r>
        <w:br w:type="textWrapping"/>
      </w:r>
      <w:r>
        <w:t>• Humidity (%)</w:t>
      </w:r>
      <w:r>
        <w:br w:type="textWrapping"/>
      </w:r>
      <w:r>
        <w:t>• Wind Speed (km/h)</w:t>
      </w:r>
      <w:r>
        <w:br w:type="textWrapping"/>
      </w:r>
      <w:r>
        <w:t>• Air Quality Index (AQI)</w:t>
      </w:r>
      <w:r>
        <w:br w:type="textWrapping"/>
      </w:r>
      <w:r>
        <w:t>• Vegetation Index (0 to 1)</w:t>
      </w:r>
      <w:r>
        <w:br w:type="textWrapping"/>
      </w:r>
      <w:r>
        <w:t>• Emergency Response Time (minutes)</w:t>
      </w:r>
      <w:r>
        <w:br w:type="textWrapping"/>
      </w:r>
      <w:r>
        <w:t>• A noisy feature (random_noise) – used for feature selection challenge.</w:t>
      </w:r>
      <w:r>
        <w:br w:type="textWrapping"/>
      </w:r>
      <w:r>
        <w:br w:type="textWrapping"/>
      </w:r>
      <w:r>
        <w:t>Target Columns (in training data):</w:t>
      </w:r>
      <w:r>
        <w:br w:type="textWrapping"/>
      </w:r>
      <w:r>
        <w:t>- fire_risk_score (Regression Target)</w:t>
      </w:r>
      <w:r>
        <w:br w:type="textWrapping"/>
      </w:r>
      <w:r>
        <w:t>- fire_risk_level (Classification Target: Low, Medium, High)</w:t>
      </w:r>
      <w:r>
        <w:br w:type="textWrapping"/>
      </w:r>
    </w:p>
    <w:p w14:paraId="6D62E7E2">
      <w:pPr>
        <w:pStyle w:val="2"/>
      </w:pPr>
      <w:r>
        <w:t>Tasks</w:t>
      </w:r>
    </w:p>
    <w:p w14:paraId="1D4F36F8">
      <w:r>
        <w:br w:type="textWrapping"/>
      </w:r>
      <w:r>
        <w:t>Your work is divided into the following stages:</w:t>
      </w:r>
    </w:p>
    <w:p w14:paraId="59C88DDD">
      <w:pPr>
        <w:pStyle w:val="23"/>
      </w:pPr>
      <w:r>
        <w:t>1. Exploratory Data Analysis (EDA)</w:t>
      </w:r>
    </w:p>
    <w:p w14:paraId="0A16A4EC">
      <w:pPr>
        <w:pStyle w:val="23"/>
      </w:pPr>
      <w:r>
        <w:t>2. Implement Linear Regression to predict `fire_risk_score`</w:t>
      </w:r>
    </w:p>
    <w:p w14:paraId="1E8DC057">
      <w:pPr>
        <w:pStyle w:val="23"/>
      </w:pPr>
      <w:r>
        <w:t>3. Build a Multiple Variable Regression model using scikit-learn</w:t>
      </w:r>
    </w:p>
    <w:p w14:paraId="52467CCF">
      <w:pPr>
        <w:pStyle w:val="23"/>
      </w:pPr>
      <w:r>
        <w:t>4. Implement custom Gradient Descent (optional bonus)</w:t>
      </w:r>
    </w:p>
    <w:p w14:paraId="6C9B3257">
      <w:pPr>
        <w:pStyle w:val="23"/>
      </w:pPr>
      <w:r>
        <w:t>5. Convert score to labels (Low/Medium/High) using thresholds</w:t>
      </w:r>
    </w:p>
    <w:p w14:paraId="70FE5009">
      <w:pPr>
        <w:pStyle w:val="23"/>
      </w:pPr>
      <w:r>
        <w:t>6. Train Logistic Regression to classify `fire_risk_level`</w:t>
      </w:r>
    </w:p>
    <w:p w14:paraId="576B77A6">
      <w:pPr>
        <w:pStyle w:val="23"/>
      </w:pPr>
      <w:r>
        <w:t>7. Prepare your predictions for test data and save to CSV</w:t>
      </w:r>
    </w:p>
    <w:p w14:paraId="4DBAFCD7">
      <w:pPr>
        <w:pStyle w:val="2"/>
      </w:pPr>
      <w:r>
        <w:t>Evaluation</w:t>
      </w:r>
    </w:p>
    <w:p w14:paraId="6C8B9DED">
      <w:r>
        <w:br w:type="textWrapping"/>
      </w:r>
      <w:r>
        <w:t>Evaluation will be based on the following:</w:t>
      </w:r>
      <w:r>
        <w:br w:type="textWrapping"/>
      </w:r>
      <w:r>
        <w:t>- RMSE for `fire_risk_score` predictions</w:t>
      </w:r>
      <w:r>
        <w:br w:type="textWrapping"/>
      </w:r>
      <w:r>
        <w:t>- Accuracy or F1 Score for `fire_risk_level` classification</w:t>
      </w:r>
      <w:r>
        <w:br w:type="textWrapping"/>
      </w:r>
      <w:r>
        <w:t>- Code readability and modularity</w:t>
      </w:r>
      <w:r>
        <w:br w:type="textWrapping"/>
      </w:r>
      <w:r>
        <w:t>- Proper feature scaling and feature selection</w:t>
      </w:r>
      <w:r>
        <w:br w:type="textWrapping"/>
      </w:r>
      <w:r>
        <w:t>- Bonus: Manual implementation of Gradient Descent</w:t>
      </w:r>
      <w:r>
        <w:br w:type="textWrapping"/>
      </w:r>
    </w:p>
    <w:p w14:paraId="53D20B88">
      <w:pPr>
        <w:pStyle w:val="2"/>
      </w:pPr>
      <w:r>
        <w:t xml:space="preserve"> Notes</w:t>
      </w:r>
    </w:p>
    <w:p w14:paraId="022F8D07">
      <w:r>
        <w:br w:type="textWrapping"/>
      </w:r>
      <w:r>
        <w:t>- Don’t forget to investigate correlations and drop irrelevant/noisy features (like random_noise).</w:t>
      </w:r>
      <w:r>
        <w:br w:type="textWrapping"/>
      </w:r>
      <w:r>
        <w:t>- Normalize/standardize your data as needed.</w:t>
      </w:r>
      <w:r>
        <w:br w:type="textWrapping"/>
      </w:r>
      <w:r>
        <w:t>- You may use matplotlib/seaborn for EDA visualizations.</w:t>
      </w:r>
      <w:r>
        <w:br w:type="textWrapping"/>
      </w:r>
      <w:r>
        <w:t>- Ensure your code is commented and neatly structured.</w:t>
      </w:r>
      <w:r>
        <w:br w:type="textWrapping"/>
      </w:r>
    </w:p>
    <w:p w14:paraId="5C23E055">
      <w:pPr>
        <w:pStyle w:val="2"/>
      </w:pPr>
      <w:r>
        <w:t>Submission Instructions</w:t>
      </w:r>
    </w:p>
    <w:p w14:paraId="19F1410C">
      <w:r>
        <w:br w:type="textWrapping"/>
      </w:r>
      <w:r>
        <w:t>Submit the following:</w:t>
      </w:r>
      <w:r>
        <w:br w:type="textWrapping"/>
      </w:r>
      <w:r>
        <w:t>1. Jupyter/Colab Notebook with code and outputs.</w:t>
      </w:r>
      <w:r>
        <w:br w:type="textWrapping"/>
      </w:r>
      <w:r>
        <w:t>2. Final CSV predictions (on test set).</w:t>
      </w:r>
      <w:r>
        <w:br w:type="textWrapping"/>
      </w:r>
      <w:r>
        <w:t>3. A short PDF report or markdown in notebook describing your models, findings, and results.</w:t>
      </w:r>
      <w:r>
        <w:br w:type="textWrapping"/>
      </w:r>
    </w:p>
    <w:p w14:paraId="44FDF6AA">
      <w:pPr>
        <w:pStyle w:val="156"/>
      </w:pPr>
      <w:r>
        <w:t xml:space="preserve">Happy Coding &amp; Stay Safe from Fires!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BBC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Memoona Saleem</cp:lastModifiedBy>
  <dcterms:modified xsi:type="dcterms:W3CDTF">2025-07-28T14:54:20Z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59EDCD89FD52411A87C746C604B0382F_12</vt:lpwstr>
  </property>
</Properties>
</file>